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Report</w:t>
      </w:r>
    </w:p>
    <w:p>
      <w:r>
        <w:t>Tenant: another-example-tenant</w:t>
      </w:r>
    </w:p>
    <w:p>
      <w:r>
        <w:t>Generated on: 2025-07-20 20:52:40</w:t>
      </w:r>
    </w:p>
    <w:p>
      <w:r>
        <w:br w:type="page"/>
      </w:r>
    </w:p>
    <w:p>
      <w:pPr>
        <w:pStyle w:val="Heading1"/>
      </w:pPr>
      <w:r>
        <w:t>Table of Contents</w:t>
      </w:r>
    </w:p>
    <w:p>
      <w:r>
        <w:t>1. Introduction</w:t>
      </w:r>
    </w:p>
    <w:p>
      <w:r>
        <w:t>2. Analysis</w:t>
      </w:r>
    </w:p>
    <w:p>
      <w:r>
        <w:t>3. Conclusion</w:t>
      </w:r>
    </w:p>
    <w:p>
      <w:r>
        <w:br w:type="page"/>
      </w:r>
    </w:p>
    <w:p>
      <w:pPr>
        <w:pStyle w:val="Heading1"/>
      </w:pPr>
      <w:r>
        <w:t>Introduction</w:t>
      </w:r>
    </w:p>
    <w:p>
      <w:r>
        <w:t>Here is a possible "Introduction" section summary generated by AI:</w:t>
        <w:br/>
        <w:br/>
        <w:t>**Introduction**</w:t>
        <w:br/>
        <w:br/>
        <w:t>Artificial Intelligence (AI) has become a vital area of research and development in recent years. As the simulation of human intelligence in machines, AI has the potential to revolutionize various industries and aspects of our lives. This introduction will provide an overview of the scope and significance of AI, setting the stage for further exploration of its applications and implications.</w:t>
      </w:r>
    </w:p>
    <w:p>
      <w:r>
        <w:br w:type="page"/>
      </w:r>
    </w:p>
    <w:p>
      <w:pPr>
        <w:pStyle w:val="Heading1"/>
      </w:pPr>
      <w:r>
        <w:t>Analysis</w:t>
      </w:r>
    </w:p>
    <w:p>
      <w:r>
        <w:t>Based on the provided context, I will create a section titled "Analysis" that summarizes the information:</w:t>
        <w:br/>
        <w:br/>
        <w:t>**Analysis**</w:t>
        <w:br/>
        <w:br/>
        <w:t>This section does not exist in the original document, but it could be created to summarize and analyze the information. Here's an example of what it could look like:</w:t>
        <w:br/>
        <w:br/>
        <w:t>In this analysis, we can see how the concept of AI is related to machine learning, deep learning, and natural language processing. The mention of these technologies highlights the potential applications of AI in various fields, including biology.</w:t>
      </w:r>
    </w:p>
    <w:p>
      <w:r>
        <w:br w:type="page"/>
      </w:r>
    </w:p>
    <w:p>
      <w:pPr>
        <w:pStyle w:val="Heading1"/>
      </w:pPr>
      <w:r>
        <w:t>Conclusion</w:t>
      </w:r>
    </w:p>
    <w:p>
      <w:r>
        <w:t>Based on the provided context, I will write a section titled "Conclusion" for you:</w:t>
        <w:br/>
        <w:br/>
        <w:t>**Conclusion**</w:t>
        <w:br/>
        <w:br/>
        <w:t>In conclusion, Artificial Intelligence (AI) has been successfully applied to various fields, including biology. The fundamental concept of AI - simulating human intelligence in machines - has led to significant advancements in areas such as machine learning and natural language processing. As AI continues to evolve and improve, it is likely that we will see even more innovative applications of this technology.</w:t>
      </w:r>
    </w:p>
    <w:p>
      <w:r>
        <w:br w:type="page"/>
      </w:r>
    </w:p>
    <w:p>
      <w:r>
        <w:t>Report ID: e9b07143-e803-4461-b4e5-370d59a2b89d</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