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flutter</w:t>
      </w:r>
    </w:p>
    <w:p>
      <w:r>
        <w:t>Tenant: test</w:t>
      </w:r>
    </w:p>
    <w:p>
      <w:r>
        <w:t>Generated on: 2025-07-20 22:53:51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what is flutter?</w:t>
      </w:r>
    </w:p>
    <w:p>
      <w:r>
        <w:br w:type="page"/>
      </w:r>
    </w:p>
    <w:p>
      <w:pPr>
        <w:pStyle w:val="Heading1"/>
      </w:pPr>
      <w:r>
        <w:t>what is flutter?</w:t>
      </w:r>
    </w:p>
    <w:p>
      <w:r>
        <w:t>I'm happy to help!</w:t>
        <w:br/>
        <w:br/>
        <w:t>Here's a section on what Flutter is:</w:t>
        <w:br/>
        <w:br/>
        <w:t>**What is Flutter?**</w:t>
        <w:br/>
        <w:br/>
        <w:t>Flutter is not mentioned in the provided context, which actually talks about Saturn and its ring system. However, I can still provide you with some information on Flutter.</w:t>
        <w:br/>
        <w:br/>
        <w:t>**What is Flutter?**</w:t>
        <w:br/>
        <w:br/>
        <w:t>Flutter is an open-source mobile application development framework created by Google. It allows developers to build natively compiled applications for mobile, web, and desktop from a single codebase. Flutter uses the Dart programming language and provides a widget-based framework for building user interfaces.</w:t>
      </w:r>
    </w:p>
    <w:p>
      <w:r>
        <w:br w:type="page"/>
      </w:r>
    </w:p>
    <w:p>
      <w:r>
        <w:t>Report ID: ceab8933-230e-400a-af69-da2277da6303</w:t>
      </w:r>
    </w:p>
    <w:p>
      <w:r>
        <w:t>Generated by: Eltrion AI Assistant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