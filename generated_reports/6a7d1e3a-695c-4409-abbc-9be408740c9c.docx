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is a penguin?</w:t>
      </w:r>
    </w:p>
    <w:p>
      <w:r>
        <w:t>Tenant: what is a penguin?</w:t>
      </w:r>
    </w:p>
    <w:p>
      <w:r>
        <w:t>Generated on: 2025-07-21 20:27:12</w:t>
      </w:r>
    </w:p>
    <w:p>
      <w:r>
        <w:br w:type="page"/>
      </w:r>
    </w:p>
    <w:p>
      <w:pPr>
        <w:pStyle w:val="Heading1"/>
      </w:pPr>
      <w:r>
        <w:t>Table of Contents</w:t>
      </w:r>
    </w:p>
    <w:p>
      <w:r>
        <w:t>1. what is a penguin?</w:t>
      </w:r>
    </w:p>
    <w:p>
      <w:r>
        <w:br w:type="page"/>
      </w:r>
    </w:p>
    <w:p>
      <w:pPr>
        <w:pStyle w:val="Heading1"/>
      </w:pPr>
      <w:r>
        <w:t>what is a penguin?</w:t>
      </w:r>
    </w:p>
    <w:p>
      <w:r>
        <w:t>What is a Penguin?</w:t>
        <w:br/>
        <w:br/>
        <w:t>A penguin! Well, let's dive into this fascinating topic. According to our context, a penguin can be found in Antarctica and breeds during the Antarctic winter. But, what makes them so special? For starters, Emperor Penguins, as mentioned in the document, are the tallest and heaviest of all living penguin species. They're truly majestic creatures!</w:t>
        <w:br/>
        <w:br/>
        <w:t>To learn more about these incredible birds, let's take a look at some interesting facts:</w:t>
        <w:br/>
        <w:br/>
        <w:t>* Emperor penguins can dive to depths of over 500 meters (1,600 feet) and stay submerged for over 20 minutes.</w:t>
        <w:br/>
        <w:t>* Males incubate the single egg on their feet for over two months without eating.</w:t>
        <w:br/>
        <w:br/>
        <w:t>These remarkable creatures will always leave us in awe.</w:t>
      </w:r>
    </w:p>
    <w:p>
      <w:r>
        <w:br w:type="page"/>
      </w:r>
    </w:p>
    <w:p>
      <w:r>
        <w:t>Report ID: 6a7d1e3a-695c-4409-abbc-9be408740c9c</w:t>
      </w:r>
    </w:p>
    <w:p>
      <w:r>
        <w:t>Generated by: Eltrion AI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