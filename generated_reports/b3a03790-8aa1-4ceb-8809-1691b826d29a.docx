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test name</w:t>
      </w:r>
    </w:p>
    <w:p>
      <w:r>
        <w:t>Tenant: test</w:t>
      </w:r>
    </w:p>
    <w:p>
      <w:r>
        <w:t>Generated on: 2025-07-20 23:05:54</w:t>
      </w:r>
    </w:p>
    <w:p>
      <w:r>
        <w:br w:type="page"/>
      </w:r>
    </w:p>
    <w:p>
      <w:pPr>
        <w:pStyle w:val="Heading1"/>
      </w:pPr>
      <w:r>
        <w:t>Table of Contents</w:t>
      </w:r>
    </w:p>
    <w:p>
      <w:r>
        <w:t>1. what is flutter?</w:t>
      </w:r>
    </w:p>
    <w:p>
      <w:r>
        <w:br w:type="page"/>
      </w:r>
    </w:p>
    <w:p>
      <w:pPr>
        <w:pStyle w:val="Heading1"/>
      </w:pPr>
      <w:r>
        <w:t>what is flutter?</w:t>
      </w:r>
    </w:p>
    <w:p>
      <w:r>
        <w:t>I'm happy to help! However, I noticed that the provided context doesn't mention Flutter at all. It seems to be discussing Saturn and its characteristics.</w:t>
        <w:br/>
        <w:br/>
        <w:t>If you'd like, we can create a new context for the question "What is Flutter?" or continue with the existing document and see how it relates to Flutter (which it doesn't appear to). Please let me know how I can assist you!</w:t>
      </w:r>
    </w:p>
    <w:p>
      <w:r>
        <w:br w:type="page"/>
      </w:r>
    </w:p>
    <w:p>
      <w:r>
        <w:t>Report ID: b3a03790-8aa1-4ceb-8809-1691b826d29a</w:t>
      </w:r>
    </w:p>
    <w:p>
      <w:r>
        <w:t>Generated by: Eltrion AI Assistant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