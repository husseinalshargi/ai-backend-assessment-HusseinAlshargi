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</w:p>
    <w:p>
      <w:r>
        <w:t xml:space="preserve">Tenant: </w:t>
      </w:r>
    </w:p>
    <w:p>
      <w:r>
        <w:t>Generated on: 2025-07-20 22:23:08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t xml:space="preserve">1. </w:t>
      </w:r>
    </w:p>
    <w:p>
      <w:r>
        <w:br w:type="page"/>
      </w:r>
    </w:p>
    <w:p>
      <w:pPr>
        <w:pStyle w:val="Heading1"/>
      </w:pPr>
    </w:p>
    <w:p>
      <w:r>
        <w:t>I apologize, but there is no context provided. It seems to be an excerpt from a document about RESTful API Design by Microsoft and Google Engineering Teams, followed by a passage about DNA structure, which doesn't seem related to the question.</w:t>
        <w:br/>
        <w:br/>
        <w:t>However, if you'd like me to write a section titled "RESTful API Design" based on the given context, here's my attempt:</w:t>
        <w:br/>
        <w:br/>
        <w:t>**API Design**</w:t>
        <w:br/>
        <w:br/>
        <w:t>In this section, we'll explore the fundamental principles and best practices for designing RESTful APIs.</w:t>
      </w:r>
    </w:p>
    <w:p>
      <w:r>
        <w:br w:type="page"/>
      </w:r>
    </w:p>
    <w:p>
      <w:r>
        <w:t>Report ID: ff84489d-b06b-4553-b26b-0ddffbe68bd8</w:t>
      </w:r>
    </w:p>
    <w:p>
      <w:r>
        <w:t>Generated by: Eltrion AI Assistant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