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name</w:t>
      </w:r>
    </w:p>
    <w:p>
      <w:r>
        <w:t>Tenant: test</w:t>
      </w:r>
    </w:p>
    <w:p>
      <w:r>
        <w:t>Generated on: 2025-07-20 22:45:18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 xml:space="preserve">1. </w:t>
      </w:r>
    </w:p>
    <w:p>
      <w:r>
        <w:br w:type="page"/>
      </w:r>
    </w:p>
    <w:p>
      <w:pPr>
        <w:pStyle w:val="Heading1"/>
      </w:pPr>
    </w:p>
    <w:p>
      <w:r>
        <w:t>I apologize, but there is no document context provided. Therefore, I cannot answer your question or write a section as requested.</w:t>
        <w:br/>
        <w:br/>
        <w:t>However, if you provide the document context, I'll be happy to assist you in writing a section on the topic you'd like!</w:t>
      </w:r>
    </w:p>
    <w:p>
      <w:r>
        <w:br w:type="page"/>
      </w:r>
    </w:p>
    <w:p>
      <w:r>
        <w:t>Report ID: 35a75341-daa9-46b5-b004-9af4402dcfea</w:t>
      </w:r>
    </w:p>
    <w:p>
      <w:r>
        <w:t>Generated by: Eltrion AI Assistant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