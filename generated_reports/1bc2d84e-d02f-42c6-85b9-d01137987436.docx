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is a penguin?</w:t>
      </w:r>
    </w:p>
    <w:p>
      <w:r>
        <w:t>Tenant: penguin</w:t>
      </w:r>
    </w:p>
    <w:p>
      <w:r>
        <w:t>Generated on: 2025-07-21 20:13:08</w:t>
      </w:r>
    </w:p>
    <w:p>
      <w:r>
        <w:br w:type="page"/>
      </w:r>
    </w:p>
    <w:p>
      <w:pPr>
        <w:pStyle w:val="Heading1"/>
      </w:pPr>
      <w:r>
        <w:t>Table of Contents</w:t>
      </w:r>
    </w:p>
    <w:p>
      <w:r>
        <w:t>1. what is a penguin?</w:t>
      </w:r>
    </w:p>
    <w:p>
      <w:r>
        <w:br w:type="page"/>
      </w:r>
    </w:p>
    <w:p>
      <w:pPr>
        <w:pStyle w:val="Heading1"/>
      </w:pPr>
      <w:r>
        <w:t>what is a penguin?</w:t>
      </w:r>
    </w:p>
    <w:p>
      <w:r>
        <w:t>Here's the answer:</w:t>
        <w:br/>
        <w:br/>
        <w:t>**What is a Penguin?**</w:t>
        <w:br/>
        <w:br/>
        <w:t>Penguins are flightless birds that belong to the family Spheniscidae. They are found in the Southern Hemisphere, with most species inhabiting Antarctica and the surrounding islands, as well as the coasts of South America, Africa, and Australia.</w:t>
        <w:br/>
        <w:br/>
        <w:t>Penguins are characterized by their distinctive black and white feathers, which serve as camouflage in the sea and on ice. They have a streamlined body, flippers instead of wings, and a unique waddling gait when walking on land.</w:t>
      </w:r>
    </w:p>
    <w:p>
      <w:r>
        <w:br w:type="page"/>
      </w:r>
    </w:p>
    <w:p>
      <w:r>
        <w:t>Report ID: 1bc2d84e-d02f-42c6-85b9-d01137987436</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