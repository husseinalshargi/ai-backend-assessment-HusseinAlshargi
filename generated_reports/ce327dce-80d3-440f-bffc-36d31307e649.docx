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what is flutter</w:t>
      </w:r>
    </w:p>
    <w:p>
      <w:r>
        <w:t>Tenant: public</w:t>
      </w:r>
    </w:p>
    <w:p>
      <w:r>
        <w:t>Generated on: 2025-07-21 05:07:48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>1. what is flutter?</w:t>
      </w:r>
    </w:p>
    <w:p>
      <w:r>
        <w:br w:type="page"/>
      </w:r>
    </w:p>
    <w:p>
      <w:pPr>
        <w:pStyle w:val="Heading1"/>
      </w:pPr>
      <w:r>
        <w:t>what is flutter?</w:t>
      </w:r>
    </w:p>
    <w:p>
      <w:r>
        <w:t>Based on the provided context, I'll create a new section titled "What is Flutter?"</w:t>
        <w:br/>
        <w:br/>
        <w:t>**What is Flutter?**</w:t>
        <w:br/>
        <w:br/>
        <w:t>Flutter is a mobile application development framework that allows developers to build natively compiled applications for mobile, web, and desktop from a single codebase. It uses the Dart programming language and provides a rich set of pre-built widgets that can be used to create user interfaces. With Flutter, developers can create cross-platform apps with ease, using the same code for both Android and iOS platforms.</w:t>
      </w:r>
    </w:p>
    <w:p>
      <w:r>
        <w:br w:type="page"/>
      </w:r>
    </w:p>
    <w:p>
      <w:r>
        <w:t>Report ID: ce327dce-80d3-440f-bffc-36d31307e649</w:t>
      </w:r>
    </w:p>
    <w:p>
      <w:r>
        <w:t>Generated by: Eltrion AI Assistant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