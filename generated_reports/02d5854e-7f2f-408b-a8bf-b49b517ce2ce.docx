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is a penguin?</w:t>
      </w:r>
    </w:p>
    <w:p>
      <w:r>
        <w:t>Tenant: penguin</w:t>
      </w:r>
    </w:p>
    <w:p>
      <w:r>
        <w:t>Generated on: 2025-07-21 20:11:09</w:t>
      </w:r>
    </w:p>
    <w:p>
      <w:r>
        <w:br w:type="page"/>
      </w:r>
    </w:p>
    <w:p>
      <w:pPr>
        <w:pStyle w:val="Heading1"/>
      </w:pPr>
      <w:r>
        <w:t>Table of Contents</w:t>
      </w:r>
    </w:p>
    <w:p>
      <w:r>
        <w:t>1. what is a penguin?</w:t>
      </w:r>
    </w:p>
    <w:p>
      <w:r>
        <w:br w:type="page"/>
      </w:r>
    </w:p>
    <w:p>
      <w:pPr>
        <w:pStyle w:val="Heading1"/>
      </w:pPr>
      <w:r>
        <w:t>what is a penguin?</w:t>
      </w:r>
    </w:p>
    <w:p>
      <w:r>
        <w:t>What is a Penguin?</w:t>
        <w:br/>
        <w:br/>
        <w:t>A penguin is a type of flightless bird that belongs to the family Spheniscidae. They are characterized by their distinctive waddling gait and black and white feathers, which serve as camouflage in the sea. In this document, we learn about the Emperor Penguin, specifically, which is one of the tallest and heaviest penguin species.</w:t>
      </w:r>
    </w:p>
    <w:p>
      <w:r>
        <w:br w:type="page"/>
      </w:r>
    </w:p>
    <w:p>
      <w:r>
        <w:t>Report ID: 02d5854e-7f2f-408b-a8bf-b49b517ce2ce</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