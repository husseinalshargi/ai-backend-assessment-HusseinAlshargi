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name</w:t>
      </w:r>
    </w:p>
    <w:p>
      <w:r>
        <w:t>Tenant: test</w:t>
      </w:r>
    </w:p>
    <w:p>
      <w:r>
        <w:t>Generated on: 2025-07-20 22:48:00</w:t>
      </w:r>
    </w:p>
    <w:p>
      <w:r>
        <w:br w:type="page"/>
      </w:r>
    </w:p>
    <w:p>
      <w:pPr>
        <w:pStyle w:val="Heading1"/>
      </w:pPr>
      <w:r>
        <w:t>Table of Contents</w:t>
      </w:r>
    </w:p>
    <w:p>
      <w:r>
        <w:t xml:space="preserve">1. </w:t>
      </w:r>
    </w:p>
    <w:p>
      <w:r>
        <w:br w:type="page"/>
      </w:r>
    </w:p>
    <w:p>
      <w:pPr>
        <w:pStyle w:val="Heading1"/>
      </w:pPr>
    </w:p>
    <w:p>
      <w:r>
        <w:t>I apologize, but since there is no context provided, I cannot write a section. However, if you provide me with some context or a topic, I'd be happy to help!</w:t>
        <w:br/>
        <w:br/>
        <w:t>If you meant to ask for a different type of response (e.g., "Provide an answer"), please let me know and I'll do my best to assist you!</w:t>
      </w:r>
    </w:p>
    <w:p>
      <w:r>
        <w:br w:type="page"/>
      </w:r>
    </w:p>
    <w:p>
      <w:r>
        <w:t>Report ID: d6f9527f-a693-4b23-8967-fd7e8ff6834c</w:t>
      </w:r>
    </w:p>
    <w:p>
      <w:r>
        <w:t>Generated by: Eltrion AI Assistant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