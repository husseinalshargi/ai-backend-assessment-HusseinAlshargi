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name</w:t>
      </w:r>
    </w:p>
    <w:p>
      <w:r>
        <w:t>Tenant: test</w:t>
      </w:r>
    </w:p>
    <w:p>
      <w:r>
        <w:t>Generated on: 2025-07-20 23:02:27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what is flutter?</w:t>
      </w:r>
    </w:p>
    <w:p>
      <w:r>
        <w:br w:type="page"/>
      </w:r>
    </w:p>
    <w:p>
      <w:pPr>
        <w:pStyle w:val="Heading1"/>
      </w:pPr>
      <w:r>
        <w:t>what is flutter?</w:t>
      </w:r>
    </w:p>
    <w:p>
      <w:r>
        <w:t>I think there may be some confusion! The text doesn't mention Flutter at all. It's actually about Saturn, the planet.</w:t>
        <w:br/>
        <w:br/>
        <w:t>However, if you'd like me to generate an answer based on the context of the provided text, I can do that!</w:t>
        <w:br/>
        <w:br/>
        <w:t>**What is Flutter?**</w:t>
        <w:br/>
        <w:br/>
        <w:t>Unfortunately, I won't be able to answer this question based on the given document since it doesn't mention Flutter. But if you'd like, I can provide a general explanation of what Flutter is:</w:t>
        <w:br/>
        <w:br/>
        <w:t>Flutter is an open-source mobile app development framework created by Google. It allows developers to build natively compiled applications for mobile, web, and desktop from a single codebase. Flutter uses the Dart programming language and provides a widget-based framework for building user interfaces.</w:t>
      </w:r>
    </w:p>
    <w:p>
      <w:r>
        <w:br w:type="page"/>
      </w:r>
    </w:p>
    <w:p>
      <w:r>
        <w:t>Report ID: fd7ca179-f396-409c-9cef-a9264047fea5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